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Proposal for Software Development Project</w:t>
      </w:r>
    </w:p>
    <w:p>
      <w:r>
        <w:t>Submitted by:</w:t>
        <w:br/>
        <w:t>SkyNetix-Systems</w:t>
      </w:r>
    </w:p>
    <w:p>
      <w:r>
        <w:t>Website: https://skynetixsystems.com</w:t>
      </w:r>
    </w:p>
    <w:p>
      <w:r>
        <w:t>Contact: [Your Email] | [Your Phone Number]</w:t>
      </w:r>
    </w:p>
    <w:p>
      <w:r>
        <w:t>Date: [Submission Date]</w:t>
      </w:r>
    </w:p>
    <w:p>
      <w:pPr>
        <w:pStyle w:val="Heading2"/>
      </w:pPr>
      <w:r>
        <w:t>1. Cover Letter</w:t>
      </w:r>
    </w:p>
    <w:p>
      <w:r>
        <w:t>Dear [Client's Name],</w:t>
        <w:br/>
        <w:br/>
        <w:t>We are pleased to submit our proposal for the [Project Name] project. At SkyNetix-Systems, we specialize in cloud application development, AI solutions, and microservices architecture. Our team of certified AWS and GCP architects brings extensive expertise in designing scalable and efficient software solutions.</w:t>
        <w:br/>
        <w:br/>
        <w:t>We are confident in our ability to deliver a high-quality solution that meets your business needs and exceeds your expectations. Below, we have outlined our approach, timeline, and pricing. We look forward to collaborating with you on this project.</w:t>
        <w:br/>
        <w:br/>
        <w:t>Best regards,</w:t>
        <w:br/>
        <w:t>[Your Name]</w:t>
        <w:br/>
        <w:t>CEO, SkyNetix-Systems</w:t>
      </w:r>
    </w:p>
    <w:p>
      <w:pPr>
        <w:pStyle w:val="Heading2"/>
      </w:pPr>
      <w:r>
        <w:t>2. Project Understanding</w:t>
      </w:r>
    </w:p>
    <w:p>
      <w:r>
        <w:t>We understand that [Client's Company] requires a [brief description of the software project]. The key objectives of this project are:</w:t>
        <w:br/>
        <w:t>- [Objective 1]</w:t>
        <w:br/>
        <w:t>- [Objective 2]</w:t>
        <w:br/>
        <w:t>- [Objective 3]</w:t>
        <w:br/>
        <w:br/>
        <w:t>The proposed solution will ensure [mention key benefits, such as scalability, security, cost-effectiveness, etc.].</w:t>
      </w:r>
    </w:p>
    <w:p>
      <w:pPr>
        <w:pStyle w:val="Heading2"/>
      </w:pPr>
      <w:r>
        <w:t>3. Technical Approach</w:t>
      </w:r>
    </w:p>
    <w:p>
      <w:pPr>
        <w:pStyle w:val="Heading3"/>
      </w:pPr>
      <w:r>
        <w:t>Technology Stack</w:t>
      </w:r>
    </w:p>
    <w:p>
      <w:r>
        <w:t>- Frontend: [React.js / Angular / Flutter]</w:t>
        <w:br/>
        <w:t>- Backend: [Node.js / Spring Boot / Express.js]</w:t>
        <w:br/>
        <w:t>- Database: [PostgreSQL / MongoDB / MySQL]</w:t>
        <w:br/>
        <w:t>- Cloud Services: AWS (Lambda, EC2, S3) / GCP (Cloud Run, Firebase)</w:t>
      </w:r>
    </w:p>
    <w:p>
      <w:pPr>
        <w:pStyle w:val="Heading3"/>
      </w:pPr>
      <w:r>
        <w:t>Architecture &amp; Features</w:t>
      </w:r>
    </w:p>
    <w:p>
      <w:r>
        <w:t>- Microservices-based architecture for scalability</w:t>
        <w:br/>
        <w:t>- CI/CD pipeline for automated deployments</w:t>
        <w:br/>
        <w:t>- Secure authentication &amp; authorization using OAuth 2.0 / JWT</w:t>
        <w:br/>
        <w:t>- Integration with third-party APIs as required</w:t>
      </w:r>
    </w:p>
    <w:p>
      <w:pPr>
        <w:pStyle w:val="Heading2"/>
      </w:pPr>
      <w:r>
        <w:t>4. Project Timeline &amp; Milestones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Milestone</w:t>
            </w:r>
          </w:p>
        </w:tc>
        <w:tc>
          <w:tcPr>
            <w:tcW w:type="dxa" w:w="2880"/>
          </w:tcPr>
          <w:p>
            <w:r>
              <w:t>Deliverables</w:t>
            </w:r>
          </w:p>
        </w:tc>
        <w:tc>
          <w:tcPr>
            <w:tcW w:type="dxa" w:w="2880"/>
          </w:tcPr>
          <w:p>
            <w:r>
              <w:t>Timeline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Requirement Gathering &amp; UI/UX Design</w:t>
            </w:r>
          </w:p>
        </w:tc>
        <w:tc>
          <w:tcPr>
            <w:tcW w:type="dxa" w:w="2880"/>
          </w:tcPr>
          <w:p>
            <w:r>
              <w:t>[X Weeks]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Backend &amp; Database Development</w:t>
            </w:r>
          </w:p>
        </w:tc>
        <w:tc>
          <w:tcPr>
            <w:tcW w:type="dxa" w:w="2880"/>
          </w:tcPr>
          <w:p>
            <w:r>
              <w:t>[X Weeks]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Frontend Development</w:t>
            </w:r>
          </w:p>
        </w:tc>
        <w:tc>
          <w:tcPr>
            <w:tcW w:type="dxa" w:w="2880"/>
          </w:tcPr>
          <w:p>
            <w:r>
              <w:t>[X Weeks]</w:t>
            </w:r>
          </w:p>
        </w:tc>
      </w:tr>
      <w:tr>
        <w:tc>
          <w:tcPr>
            <w:tcW w:type="dxa" w:w="2880"/>
          </w:tcPr>
          <w:p>
            <w:r>
              <w:t>Phase 4</w:t>
            </w:r>
          </w:p>
        </w:tc>
        <w:tc>
          <w:tcPr>
            <w:tcW w:type="dxa" w:w="2880"/>
          </w:tcPr>
          <w:p>
            <w:r>
              <w:t>Testing &amp; QA</w:t>
            </w:r>
          </w:p>
        </w:tc>
        <w:tc>
          <w:tcPr>
            <w:tcW w:type="dxa" w:w="2880"/>
          </w:tcPr>
          <w:p>
            <w:r>
              <w:t>[X Weeks]</w:t>
            </w:r>
          </w:p>
        </w:tc>
      </w:tr>
      <w:tr>
        <w:tc>
          <w:tcPr>
            <w:tcW w:type="dxa" w:w="2880"/>
          </w:tcPr>
          <w:p>
            <w:r>
              <w:t>Phase 5</w:t>
            </w:r>
          </w:p>
        </w:tc>
        <w:tc>
          <w:tcPr>
            <w:tcW w:type="dxa" w:w="2880"/>
          </w:tcPr>
          <w:p>
            <w:r>
              <w:t>Deployment &amp; Handover</w:t>
            </w:r>
          </w:p>
        </w:tc>
        <w:tc>
          <w:tcPr>
            <w:tcW w:type="dxa" w:w="2880"/>
          </w:tcPr>
          <w:p>
            <w:r>
              <w:t>[X Weeks]</w:t>
            </w:r>
          </w:p>
        </w:tc>
      </w:tr>
    </w:tbl>
    <w:p>
      <w:r>
        <w:t>Total estimated project duration: **[Total Weeks]**</w:t>
      </w:r>
    </w:p>
    <w:p>
      <w:pPr>
        <w:pStyle w:val="Heading2"/>
      </w:pPr>
      <w:r>
        <w:t>5. Pricing &amp; Budget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Cost Estimate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[$X]</w:t>
            </w:r>
          </w:p>
        </w:tc>
      </w:tr>
      <w:tr>
        <w:tc>
          <w:tcPr>
            <w:tcW w:type="dxa" w:w="4320"/>
          </w:tcPr>
          <w:p>
            <w:r>
              <w:t>UI/UX Design</w:t>
            </w:r>
          </w:p>
        </w:tc>
        <w:tc>
          <w:tcPr>
            <w:tcW w:type="dxa" w:w="4320"/>
          </w:tcPr>
          <w:p>
            <w:r>
              <w:t>[$X]</w:t>
            </w:r>
          </w:p>
        </w:tc>
      </w:tr>
      <w:tr>
        <w:tc>
          <w:tcPr>
            <w:tcW w:type="dxa" w:w="4320"/>
          </w:tcPr>
          <w:p>
            <w:r>
              <w:t>Testing &amp; QA</w:t>
            </w:r>
          </w:p>
        </w:tc>
        <w:tc>
          <w:tcPr>
            <w:tcW w:type="dxa" w:w="4320"/>
          </w:tcPr>
          <w:p>
            <w:r>
              <w:t>[$X]</w:t>
            </w:r>
          </w:p>
        </w:tc>
      </w:tr>
      <w:tr>
        <w:tc>
          <w:tcPr>
            <w:tcW w:type="dxa" w:w="4320"/>
          </w:tcPr>
          <w:p>
            <w:r>
              <w:t>Deployment &amp; Support</w:t>
            </w:r>
          </w:p>
        </w:tc>
        <w:tc>
          <w:tcPr>
            <w:tcW w:type="dxa" w:w="4320"/>
          </w:tcPr>
          <w:p>
            <w:r>
              <w:t>[$X]</w:t>
            </w:r>
          </w:p>
        </w:tc>
      </w:tr>
      <w:tr>
        <w:tc>
          <w:tcPr>
            <w:tcW w:type="dxa" w:w="4320"/>
          </w:tcPr>
          <w:p>
            <w:r>
              <w:t>Total Estimated Cost</w:t>
            </w:r>
          </w:p>
        </w:tc>
        <w:tc>
          <w:tcPr>
            <w:tcW w:type="dxa" w:w="4320"/>
          </w:tcPr>
          <w:p>
            <w:r>
              <w:t>**[$X]**</w:t>
            </w:r>
          </w:p>
        </w:tc>
      </w:tr>
    </w:tbl>
    <w:p>
      <w:r>
        <w:t>**Note:** Pricing is subject to changes based on final requirements.</w:t>
      </w:r>
    </w:p>
    <w:p>
      <w:pPr>
        <w:pStyle w:val="Heading2"/>
      </w:pPr>
      <w:r>
        <w:t>6. Why Choose Us?</w:t>
      </w:r>
    </w:p>
    <w:p>
      <w:r>
        <w:t>- Certified AWS &amp; GCP Architects with proven experience</w:t>
        <w:br/>
        <w:t>- Expertise in AI &amp; Cloud Application Development</w:t>
        <w:br/>
        <w:t>- Agile Development Process ensuring flexibility &amp; efficiency</w:t>
        <w:br/>
        <w:t>- Post-Deployment Support &amp; Maintenance</w:t>
      </w:r>
    </w:p>
    <w:p>
      <w:pPr>
        <w:pStyle w:val="Heading2"/>
      </w:pPr>
      <w:r>
        <w:t>7. Next Steps</w:t>
      </w:r>
    </w:p>
    <w:p>
      <w:r>
        <w:t>To proceed, we propose:</w:t>
        <w:br/>
        <w:t>1. A follow-up meeting to discuss the proposal in detail.</w:t>
        <w:br/>
        <w:t>2. Finalizing the project scope &amp; signing an agreement.</w:t>
        <w:br/>
        <w:t>3. Project kickoff &amp; milestone planning.</w:t>
        <w:br/>
        <w:br/>
        <w:t>We look forward to working with you. Please feel free to reach out with any questions.</w:t>
        <w:br/>
        <w:br/>
        <w:t>Best regards,</w:t>
        <w:br/>
        <w:t>[Your Name]</w:t>
        <w:br/>
        <w:t>CEO, SkyNetix-Systems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